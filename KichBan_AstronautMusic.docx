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83F0" w14:textId="77777777" w:rsidR="00DE5D09" w:rsidRDefault="00D31777">
      <w:pPr>
        <w:pStyle w:val="Title"/>
      </w:pPr>
      <w:r>
        <w:t>K</w:t>
      </w:r>
      <w:r>
        <w:t>Ị</w:t>
      </w:r>
      <w:r>
        <w:t>CH B</w:t>
      </w:r>
      <w:r>
        <w:t>Ả</w:t>
      </w:r>
      <w:r>
        <w:t>N CH</w:t>
      </w:r>
      <w:r>
        <w:t>Ứ</w:t>
      </w:r>
      <w:r>
        <w:t>C NĂNG D</w:t>
      </w:r>
      <w:r>
        <w:t>Ự</w:t>
      </w:r>
      <w:r>
        <w:t xml:space="preserve"> ÁN: ASTRONAUT MUSIC</w:t>
      </w:r>
    </w:p>
    <w:p w14:paraId="5FD464E1" w14:textId="77777777" w:rsidR="00DE5D09" w:rsidRDefault="00D31777">
      <w:r>
        <w:t>Ngày: 22/03/2025</w:t>
      </w:r>
    </w:p>
    <w:p w14:paraId="722EEBA5" w14:textId="77777777" w:rsidR="00DE5D09" w:rsidRDefault="00D31777">
      <w:r>
        <w:t>M</w:t>
      </w:r>
      <w:r>
        <w:t>ụ</w:t>
      </w:r>
      <w:r>
        <w:t>c tiêu: Xây d</w:t>
      </w:r>
      <w:r>
        <w:t>ự</w:t>
      </w:r>
      <w:r>
        <w:t>ng n</w:t>
      </w:r>
      <w:r>
        <w:t>ề</w:t>
      </w:r>
      <w:r>
        <w:t>n t</w:t>
      </w:r>
      <w:r>
        <w:t>ả</w:t>
      </w:r>
      <w:r>
        <w:t>ng âm nh</w:t>
      </w:r>
      <w:r>
        <w:t>ạ</w:t>
      </w:r>
      <w:r>
        <w:t>c AI tích h</w:t>
      </w:r>
      <w:r>
        <w:t>ợ</w:t>
      </w:r>
      <w:r>
        <w:t>p các công ngh</w:t>
      </w:r>
      <w:r>
        <w:t>ệ</w:t>
      </w:r>
      <w:r>
        <w:t xml:space="preserve"> sáng t</w:t>
      </w:r>
      <w:r>
        <w:t>ạ</w:t>
      </w:r>
      <w:r>
        <w:t>o nh</w:t>
      </w:r>
      <w:r>
        <w:t>ạ</w:t>
      </w:r>
      <w:r>
        <w:t>c, phân lo</w:t>
      </w:r>
      <w:r>
        <w:t>ạ</w:t>
      </w:r>
      <w:r>
        <w:t>i, lưu tr</w:t>
      </w:r>
      <w:r>
        <w:t>ữ</w:t>
      </w:r>
      <w:r>
        <w:t>, chia s</w:t>
      </w:r>
      <w:r>
        <w:t>ẻ</w:t>
      </w:r>
      <w:r>
        <w:t xml:space="preserve"> và qu</w:t>
      </w:r>
      <w:r>
        <w:t>ả</w:t>
      </w:r>
      <w:r>
        <w:t>n lý ngư</w:t>
      </w:r>
      <w:r>
        <w:t>ờ</w:t>
      </w:r>
      <w:r>
        <w:t>i dùng.</w:t>
      </w:r>
    </w:p>
    <w:p w14:paraId="0D1305F7" w14:textId="77777777" w:rsidR="00DE5D09" w:rsidRDefault="00D31777">
      <w:pPr>
        <w:pStyle w:val="Heading1"/>
      </w:pPr>
      <w:r>
        <w:t>1. Danh sách ch</w:t>
      </w:r>
      <w:r>
        <w:t>ứ</w:t>
      </w:r>
      <w:r>
        <w:t>c năng ngư</w:t>
      </w:r>
      <w:r>
        <w:t>ờ</w:t>
      </w:r>
      <w:r>
        <w:t>i dùng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D09" w14:paraId="1B055795" w14:textId="77777777" w:rsidTr="005D7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D8934C" w14:textId="77777777" w:rsidR="00DE5D09" w:rsidRDefault="00D31777">
            <w:r>
              <w:t>Ch</w:t>
            </w:r>
            <w:r>
              <w:t>ứ</w:t>
            </w:r>
            <w:r>
              <w:t>c năng</w:t>
            </w:r>
          </w:p>
        </w:tc>
        <w:tc>
          <w:tcPr>
            <w:tcW w:w="2160" w:type="dxa"/>
          </w:tcPr>
          <w:p w14:paraId="689797C9" w14:textId="77777777" w:rsidR="00DE5D09" w:rsidRDefault="00D31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</w:t>
            </w:r>
            <w:r>
              <w:t>ả</w:t>
            </w:r>
          </w:p>
        </w:tc>
        <w:tc>
          <w:tcPr>
            <w:tcW w:w="2160" w:type="dxa"/>
          </w:tcPr>
          <w:p w14:paraId="1AA6D74F" w14:textId="77777777" w:rsidR="00DE5D09" w:rsidRDefault="00D31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</w:t>
            </w:r>
            <w:r>
              <w:t>ầ</w:t>
            </w:r>
            <w:r>
              <w:t xml:space="preserve">u đăng </w:t>
            </w:r>
            <w:r>
              <w:t>nh</w:t>
            </w:r>
            <w:r>
              <w:t>ậ</w:t>
            </w:r>
            <w:r>
              <w:t>p</w:t>
            </w:r>
          </w:p>
        </w:tc>
        <w:tc>
          <w:tcPr>
            <w:tcW w:w="2160" w:type="dxa"/>
          </w:tcPr>
          <w:p w14:paraId="0D9EAAA6" w14:textId="77777777" w:rsidR="00DE5D09" w:rsidRDefault="00D31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Admin/Client</w:t>
            </w:r>
          </w:p>
        </w:tc>
      </w:tr>
      <w:tr w:rsidR="00DE5D09" w14:paraId="2BD184FE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FDA83A" w14:textId="77777777" w:rsidR="00DE5D09" w:rsidRDefault="00D31777">
            <w:r>
              <w:t>Home</w:t>
            </w:r>
          </w:p>
        </w:tc>
        <w:tc>
          <w:tcPr>
            <w:tcW w:w="2160" w:type="dxa"/>
          </w:tcPr>
          <w:p w14:paraId="3C2B7C48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ch</w:t>
            </w:r>
            <w:r>
              <w:t>ủ</w:t>
            </w:r>
            <w:r>
              <w:t xml:space="preserve">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nh</w:t>
            </w:r>
            <w:r>
              <w:t>ạ</w:t>
            </w:r>
            <w:r>
              <w:t>c demo t</w:t>
            </w:r>
            <w:r>
              <w:t>ừ</w:t>
            </w:r>
            <w:r>
              <w:t xml:space="preserve"> c</w:t>
            </w:r>
            <w:r>
              <w:t>ộ</w:t>
            </w:r>
            <w:r>
              <w:t>ng đ</w:t>
            </w:r>
            <w:r>
              <w:t>ồ</w:t>
            </w:r>
            <w:r>
              <w:t>ng</w:t>
            </w:r>
          </w:p>
        </w:tc>
        <w:tc>
          <w:tcPr>
            <w:tcW w:w="2160" w:type="dxa"/>
          </w:tcPr>
          <w:p w14:paraId="6B4BAD5F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  <w:tc>
          <w:tcPr>
            <w:tcW w:w="2160" w:type="dxa"/>
          </w:tcPr>
          <w:p w14:paraId="5146FFD6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</w:p>
        </w:tc>
      </w:tr>
      <w:tr w:rsidR="00DE5D09" w14:paraId="5E36ECEC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E7CC5B" w14:textId="77777777" w:rsidR="00DE5D09" w:rsidRDefault="00D31777">
            <w:r>
              <w:t>Create Lyrics</w:t>
            </w:r>
          </w:p>
        </w:tc>
        <w:tc>
          <w:tcPr>
            <w:tcW w:w="2160" w:type="dxa"/>
          </w:tcPr>
          <w:p w14:paraId="1A978EDC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ạ</w:t>
            </w:r>
            <w:r>
              <w:t>o l</w:t>
            </w:r>
            <w:r>
              <w:t>ờ</w:t>
            </w:r>
            <w:r>
              <w:t>i bài hát b</w:t>
            </w:r>
            <w:r>
              <w:t>ằ</w:t>
            </w:r>
            <w:r>
              <w:t>ng OpenAI</w:t>
            </w:r>
          </w:p>
        </w:tc>
        <w:tc>
          <w:tcPr>
            <w:tcW w:w="2160" w:type="dxa"/>
          </w:tcPr>
          <w:p w14:paraId="4350528E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7B7BFA1C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3B8836AF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2BF12C" w14:textId="77777777" w:rsidR="00DE5D09" w:rsidRDefault="00D31777">
            <w:r>
              <w:t>Feel The Beat</w:t>
            </w:r>
          </w:p>
        </w:tc>
        <w:tc>
          <w:tcPr>
            <w:tcW w:w="2160" w:type="dxa"/>
          </w:tcPr>
          <w:p w14:paraId="3CD02437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ạ</w:t>
            </w:r>
            <w:r>
              <w:t>o beat b</w:t>
            </w:r>
            <w:r>
              <w:t>ằ</w:t>
            </w:r>
            <w:r>
              <w:t>ng Suno API</w:t>
            </w:r>
          </w:p>
        </w:tc>
        <w:tc>
          <w:tcPr>
            <w:tcW w:w="2160" w:type="dxa"/>
          </w:tcPr>
          <w:p w14:paraId="180A15F1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55F88EB9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51B0BFFA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A6AB7E" w14:textId="77777777" w:rsidR="00DE5D09" w:rsidRDefault="00D31777">
            <w:r>
              <w:t>Classify</w:t>
            </w:r>
          </w:p>
        </w:tc>
        <w:tc>
          <w:tcPr>
            <w:tcW w:w="2160" w:type="dxa"/>
          </w:tcPr>
          <w:p w14:paraId="5C0DEB65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lo</w:t>
            </w:r>
            <w:r>
              <w:t>ạ</w:t>
            </w:r>
            <w:r>
              <w:t>i nh</w:t>
            </w:r>
            <w:r>
              <w:t>ạ</w:t>
            </w:r>
            <w:r>
              <w:t>c b</w:t>
            </w:r>
            <w:r>
              <w:t>ằ</w:t>
            </w:r>
            <w:r>
              <w:t>ng CNN</w:t>
            </w:r>
          </w:p>
        </w:tc>
        <w:tc>
          <w:tcPr>
            <w:tcW w:w="2160" w:type="dxa"/>
          </w:tcPr>
          <w:p w14:paraId="1D0C6DD1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00DDA287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1BBF67D3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C1B6BD" w14:textId="77777777" w:rsidR="00DE5D09" w:rsidRDefault="00D31777">
            <w:r>
              <w:t>Explore</w:t>
            </w:r>
          </w:p>
        </w:tc>
        <w:tc>
          <w:tcPr>
            <w:tcW w:w="2160" w:type="dxa"/>
          </w:tcPr>
          <w:p w14:paraId="168C123B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Khám phá th</w:t>
            </w:r>
            <w:r>
              <w:t>ể</w:t>
            </w:r>
            <w:r>
              <w:t xml:space="preserve"> lo</w:t>
            </w:r>
            <w:r>
              <w:t>ạ</w:t>
            </w:r>
            <w:r>
              <w:t xml:space="preserve">i </w:t>
            </w:r>
            <w:r>
              <w:t>nh</w:t>
            </w:r>
            <w:r>
              <w:t>ạ</w:t>
            </w:r>
            <w:r>
              <w:t>c</w:t>
            </w:r>
          </w:p>
        </w:tc>
        <w:tc>
          <w:tcPr>
            <w:tcW w:w="2160" w:type="dxa"/>
          </w:tcPr>
          <w:p w14:paraId="16A4234C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31EAE77D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691B93C1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8FED316" w14:textId="77777777" w:rsidR="00DE5D09" w:rsidRDefault="00D31777">
            <w:r>
              <w:t>Library</w:t>
            </w:r>
          </w:p>
        </w:tc>
        <w:tc>
          <w:tcPr>
            <w:tcW w:w="2160" w:type="dxa"/>
          </w:tcPr>
          <w:p w14:paraId="02F4A6C6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vi</w:t>
            </w:r>
            <w:r>
              <w:t>ệ</w:t>
            </w:r>
            <w:r>
              <w:t>n nh</w:t>
            </w:r>
            <w:r>
              <w:t>ạ</w:t>
            </w:r>
            <w:r>
              <w:t>c cá nhân</w:t>
            </w:r>
          </w:p>
        </w:tc>
        <w:tc>
          <w:tcPr>
            <w:tcW w:w="2160" w:type="dxa"/>
          </w:tcPr>
          <w:p w14:paraId="7EAE9ABF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0B7380A9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522A895C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005470" w14:textId="77777777" w:rsidR="00DE5D09" w:rsidRDefault="00D31777">
            <w:r>
              <w:t>Search</w:t>
            </w:r>
          </w:p>
        </w:tc>
        <w:tc>
          <w:tcPr>
            <w:tcW w:w="2160" w:type="dxa"/>
          </w:tcPr>
          <w:p w14:paraId="41B43A28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ki</w:t>
            </w:r>
            <w:r>
              <w:t>ế</w:t>
            </w:r>
            <w:r>
              <w:t>m nh</w:t>
            </w:r>
            <w:r>
              <w:t>ạ</w:t>
            </w:r>
            <w:r>
              <w:t>c c</w:t>
            </w:r>
            <w:r>
              <w:t>ộ</w:t>
            </w:r>
            <w:r>
              <w:t>ng đ</w:t>
            </w:r>
            <w:r>
              <w:t>ồ</w:t>
            </w:r>
            <w:r>
              <w:t>ng</w:t>
            </w:r>
          </w:p>
        </w:tc>
        <w:tc>
          <w:tcPr>
            <w:tcW w:w="2160" w:type="dxa"/>
          </w:tcPr>
          <w:p w14:paraId="3A27F8D5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2A81D73A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6DDB165B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E47E97" w14:textId="77777777" w:rsidR="00DE5D09" w:rsidRDefault="00D31777">
            <w:r>
              <w:t>What's New?</w:t>
            </w:r>
          </w:p>
        </w:tc>
        <w:tc>
          <w:tcPr>
            <w:tcW w:w="2160" w:type="dxa"/>
          </w:tcPr>
          <w:p w14:paraId="0CD93D7A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tin t</w:t>
            </w:r>
            <w:r>
              <w:t>ứ</w:t>
            </w:r>
            <w:r>
              <w:t>c c</w:t>
            </w:r>
            <w:r>
              <w:t>ậ</w:t>
            </w:r>
            <w:r>
              <w:t>p nh</w:t>
            </w:r>
            <w:r>
              <w:t>ậ</w:t>
            </w:r>
            <w:r>
              <w:t>t t</w:t>
            </w:r>
            <w:r>
              <w:t>ừ</w:t>
            </w:r>
            <w:r>
              <w:t xml:space="preserve"> b</w:t>
            </w:r>
            <w:r>
              <w:t>ả</w:t>
            </w:r>
            <w:r>
              <w:t>ng whats_new</w:t>
            </w:r>
          </w:p>
        </w:tc>
        <w:tc>
          <w:tcPr>
            <w:tcW w:w="2160" w:type="dxa"/>
          </w:tcPr>
          <w:p w14:paraId="051823E7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</w:t>
            </w:r>
          </w:p>
        </w:tc>
        <w:tc>
          <w:tcPr>
            <w:tcW w:w="2160" w:type="dxa"/>
          </w:tcPr>
          <w:p w14:paraId="0A25F956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</w:p>
        </w:tc>
      </w:tr>
      <w:tr w:rsidR="00DE5D09" w14:paraId="458A0B10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F59128" w14:textId="77777777" w:rsidR="00DE5D09" w:rsidRDefault="00D31777">
            <w:r>
              <w:t>More from Astronaut</w:t>
            </w:r>
          </w:p>
        </w:tc>
        <w:tc>
          <w:tcPr>
            <w:tcW w:w="2160" w:type="dxa"/>
          </w:tcPr>
          <w:p w14:paraId="4FCE54D1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Feedback, About, Help</w:t>
            </w:r>
          </w:p>
        </w:tc>
        <w:tc>
          <w:tcPr>
            <w:tcW w:w="2160" w:type="dxa"/>
          </w:tcPr>
          <w:p w14:paraId="3998B2FD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</w:t>
            </w:r>
          </w:p>
        </w:tc>
        <w:tc>
          <w:tcPr>
            <w:tcW w:w="2160" w:type="dxa"/>
          </w:tcPr>
          <w:p w14:paraId="32175E51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ấ</w:t>
            </w:r>
            <w:r>
              <w:t>t c</w:t>
            </w:r>
            <w:r>
              <w:t>ả</w:t>
            </w:r>
          </w:p>
        </w:tc>
      </w:tr>
      <w:tr w:rsidR="00DE5D09" w14:paraId="1359000D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D74325" w14:textId="77777777" w:rsidR="00DE5D09" w:rsidRDefault="00D31777">
            <w:r>
              <w:t>Feedback</w:t>
            </w:r>
          </w:p>
        </w:tc>
        <w:tc>
          <w:tcPr>
            <w:tcW w:w="2160" w:type="dxa"/>
          </w:tcPr>
          <w:p w14:paraId="6C37D694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t>ử</w:t>
            </w:r>
            <w:r>
              <w:t>i ý ki</w:t>
            </w:r>
            <w:r>
              <w:t>ế</w:t>
            </w:r>
            <w:r>
              <w:t>n ngư</w:t>
            </w:r>
            <w:r>
              <w:t>ờ</w:t>
            </w:r>
            <w:r>
              <w:t xml:space="preserve">i </w:t>
            </w:r>
            <w:r>
              <w:t>dùng</w:t>
            </w:r>
          </w:p>
        </w:tc>
        <w:tc>
          <w:tcPr>
            <w:tcW w:w="2160" w:type="dxa"/>
          </w:tcPr>
          <w:p w14:paraId="352FDA70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07DBB91B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E5D09" w14:paraId="1370C0E7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63B1E3" w14:textId="77777777" w:rsidR="00DE5D09" w:rsidRDefault="00D31777">
            <w:r>
              <w:t>Admin Panel</w:t>
            </w:r>
          </w:p>
        </w:tc>
        <w:tc>
          <w:tcPr>
            <w:tcW w:w="2160" w:type="dxa"/>
          </w:tcPr>
          <w:p w14:paraId="03AC3007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</w:t>
            </w:r>
            <w:r>
              <w:t>ả</w:t>
            </w:r>
            <w:r>
              <w:t>n lý user, bài hát, blog, feedback</w:t>
            </w:r>
          </w:p>
        </w:tc>
        <w:tc>
          <w:tcPr>
            <w:tcW w:w="2160" w:type="dxa"/>
          </w:tcPr>
          <w:p w14:paraId="7FBB38DB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</w:t>
            </w:r>
          </w:p>
        </w:tc>
        <w:tc>
          <w:tcPr>
            <w:tcW w:w="2160" w:type="dxa"/>
          </w:tcPr>
          <w:p w14:paraId="4C81323A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</w:tbl>
    <w:p w14:paraId="67A50B9F" w14:textId="77777777" w:rsidR="00DE5D09" w:rsidRDefault="00D31777">
      <w:pPr>
        <w:pStyle w:val="Heading1"/>
      </w:pPr>
      <w:r>
        <w:t>2.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Supabase</w:t>
      </w:r>
    </w:p>
    <w:p w14:paraId="41BBCB52" w14:textId="77777777" w:rsidR="00DE5D09" w:rsidRDefault="00D31777">
      <w:r>
        <w:t>Các b</w:t>
      </w:r>
      <w:r>
        <w:t>ả</w:t>
      </w:r>
      <w:r>
        <w:t>ng d</w:t>
      </w:r>
      <w:r>
        <w:t>ữ</w:t>
      </w:r>
      <w:r>
        <w:t xml:space="preserve"> li</w:t>
      </w:r>
      <w:r>
        <w:t>ệ</w:t>
      </w:r>
      <w:r>
        <w:t>u chính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E5D09" w14:paraId="3AD71BB7" w14:textId="77777777" w:rsidTr="005D7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73EC98" w14:textId="77777777" w:rsidR="00DE5D09" w:rsidRDefault="00D31777">
            <w:r>
              <w:t>Tên b</w:t>
            </w:r>
            <w:r>
              <w:t>ả</w:t>
            </w:r>
            <w:r>
              <w:t>ng</w:t>
            </w:r>
          </w:p>
        </w:tc>
        <w:tc>
          <w:tcPr>
            <w:tcW w:w="2880" w:type="dxa"/>
          </w:tcPr>
          <w:p w14:paraId="66485AF5" w14:textId="77777777" w:rsidR="00DE5D09" w:rsidRDefault="00D31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t>ụ</w:t>
            </w:r>
            <w:r>
              <w:t>c đích</w:t>
            </w:r>
          </w:p>
        </w:tc>
        <w:tc>
          <w:tcPr>
            <w:tcW w:w="2880" w:type="dxa"/>
          </w:tcPr>
          <w:p w14:paraId="00D65DBF" w14:textId="77777777" w:rsidR="00DE5D09" w:rsidRDefault="00D31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 h</w:t>
            </w:r>
            <w:r>
              <w:t>ệ</w:t>
            </w:r>
            <w:r>
              <w:t xml:space="preserve"> chính</w:t>
            </w:r>
          </w:p>
        </w:tc>
      </w:tr>
      <w:tr w:rsidR="00DE5D09" w14:paraId="331B93A8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4EFF37" w14:textId="77777777" w:rsidR="00DE5D09" w:rsidRDefault="00D31777">
            <w:r>
              <w:t>profiles</w:t>
            </w:r>
          </w:p>
        </w:tc>
        <w:tc>
          <w:tcPr>
            <w:tcW w:w="2880" w:type="dxa"/>
          </w:tcPr>
          <w:p w14:paraId="16A1CE14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user: nickname, avatar, quy</w:t>
            </w:r>
            <w:r>
              <w:t>ề</w:t>
            </w:r>
            <w:r>
              <w:t>n admin</w:t>
            </w:r>
          </w:p>
        </w:tc>
        <w:tc>
          <w:tcPr>
            <w:tcW w:w="2880" w:type="dxa"/>
          </w:tcPr>
          <w:p w14:paraId="586B9AB9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Liên k</w:t>
            </w:r>
            <w:r>
              <w:t>ế</w:t>
            </w:r>
            <w:r>
              <w:t>t auth.users</w:t>
            </w:r>
          </w:p>
        </w:tc>
      </w:tr>
      <w:tr w:rsidR="00DE5D09" w14:paraId="4057CE73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FC75D0" w14:textId="77777777" w:rsidR="00DE5D09" w:rsidRDefault="00D31777">
            <w:r>
              <w:t>public_songs</w:t>
            </w:r>
          </w:p>
        </w:tc>
        <w:tc>
          <w:tcPr>
            <w:tcW w:w="2880" w:type="dxa"/>
          </w:tcPr>
          <w:p w14:paraId="474087FA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Bài nh</w:t>
            </w:r>
            <w:r>
              <w:t>ạ</w:t>
            </w:r>
            <w:r>
              <w:t>c đư</w:t>
            </w:r>
            <w:r>
              <w:t>ợ</w:t>
            </w:r>
            <w:r>
              <w:t>c public lên c</w:t>
            </w:r>
            <w:r>
              <w:t>ộ</w:t>
            </w:r>
            <w:r>
              <w:t>ng đ</w:t>
            </w:r>
            <w:r>
              <w:t>ồ</w:t>
            </w:r>
            <w:r>
              <w:t>ng</w:t>
            </w:r>
          </w:p>
        </w:tc>
        <w:tc>
          <w:tcPr>
            <w:tcW w:w="2880" w:type="dxa"/>
          </w:tcPr>
          <w:p w14:paraId="11AD4C61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 → profiles.id</w:t>
            </w:r>
          </w:p>
        </w:tc>
      </w:tr>
      <w:tr w:rsidR="00DE5D09" w14:paraId="0E8A9BA0" w14:textId="77777777" w:rsidTr="005D7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97E7E0" w14:textId="77777777" w:rsidR="00DE5D09" w:rsidRDefault="00D31777">
            <w:r>
              <w:t>feedback</w:t>
            </w:r>
          </w:p>
        </w:tc>
        <w:tc>
          <w:tcPr>
            <w:tcW w:w="2880" w:type="dxa"/>
          </w:tcPr>
          <w:p w14:paraId="75A72489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>
              <w:t>ả</w:t>
            </w:r>
            <w:r>
              <w:t>n h</w:t>
            </w:r>
            <w:r>
              <w:t>ồ</w:t>
            </w:r>
            <w:r>
              <w:t>i ngư</w:t>
            </w:r>
            <w:r>
              <w:t>ờ</w:t>
            </w:r>
            <w:r>
              <w:t>i dùng</w:t>
            </w:r>
          </w:p>
        </w:tc>
        <w:tc>
          <w:tcPr>
            <w:tcW w:w="2880" w:type="dxa"/>
          </w:tcPr>
          <w:p w14:paraId="28318366" w14:textId="77777777" w:rsidR="00DE5D09" w:rsidRDefault="00D31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 → profiles.id</w:t>
            </w:r>
          </w:p>
        </w:tc>
      </w:tr>
      <w:tr w:rsidR="00DE5D09" w14:paraId="01B03475" w14:textId="77777777" w:rsidTr="005D7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810C1C" w14:textId="77777777" w:rsidR="00DE5D09" w:rsidRDefault="00D31777">
            <w:r>
              <w:lastRenderedPageBreak/>
              <w:t>whats_new</w:t>
            </w:r>
          </w:p>
        </w:tc>
        <w:tc>
          <w:tcPr>
            <w:tcW w:w="2880" w:type="dxa"/>
          </w:tcPr>
          <w:p w14:paraId="4FBA76D9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bài vi</w:t>
            </w:r>
            <w:r>
              <w:t>ế</w:t>
            </w:r>
            <w:r>
              <w:t>t c</w:t>
            </w:r>
            <w:r>
              <w:t>ậ</w:t>
            </w:r>
            <w:r>
              <w:t>p nh</w:t>
            </w:r>
            <w:r>
              <w:t>ậ</w:t>
            </w:r>
            <w:r>
              <w:t>t tính năng</w:t>
            </w:r>
          </w:p>
        </w:tc>
        <w:tc>
          <w:tcPr>
            <w:tcW w:w="2880" w:type="dxa"/>
          </w:tcPr>
          <w:p w14:paraId="3F6E333B" w14:textId="77777777" w:rsidR="00DE5D09" w:rsidRDefault="00D31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ự</w:t>
            </w:r>
            <w:r>
              <w:t xml:space="preserve"> đ</w:t>
            </w:r>
            <w:r>
              <w:t>ộ</w:t>
            </w:r>
            <w:r>
              <w:t>ng thêm b</w:t>
            </w:r>
            <w:r>
              <w:t>ở</w:t>
            </w:r>
            <w:r>
              <w:t>i admin</w:t>
            </w:r>
          </w:p>
        </w:tc>
      </w:tr>
    </w:tbl>
    <w:p w14:paraId="5FD90DB2" w14:textId="77777777" w:rsidR="00DE5D09" w:rsidRDefault="00D31777">
      <w:pPr>
        <w:pStyle w:val="Heading1"/>
      </w:pPr>
      <w:r>
        <w:t>3. Phân quy</w:t>
      </w:r>
      <w:r>
        <w:t>ề</w:t>
      </w:r>
      <w:r>
        <w:t>n ngư</w:t>
      </w:r>
      <w:r>
        <w:t>ờ</w:t>
      </w:r>
      <w:r>
        <w:t>i dùng</w:t>
      </w:r>
    </w:p>
    <w:p w14:paraId="24EF516A" w14:textId="77777777" w:rsidR="00DE5D09" w:rsidRDefault="00D31777">
      <w:r>
        <w:br/>
        <w:t>- Client: Truy c</w:t>
      </w:r>
      <w:r>
        <w:t>ậ</w:t>
      </w:r>
      <w:r>
        <w:t>p t</w:t>
      </w:r>
      <w:r>
        <w:t>ấ</w:t>
      </w:r>
      <w:r>
        <w:t>t c</w:t>
      </w:r>
      <w:r>
        <w:t>ả</w:t>
      </w:r>
      <w:r>
        <w:t xml:space="preserve"> tính năng t</w:t>
      </w:r>
      <w:r>
        <w:t>ạ</w:t>
      </w:r>
      <w:r>
        <w:t>o n</w:t>
      </w:r>
      <w:r>
        <w:t>h</w:t>
      </w:r>
      <w:r>
        <w:t>ạ</w:t>
      </w:r>
      <w:r>
        <w:t>c, xem, lưu và ph</w:t>
      </w:r>
      <w:r>
        <w:t>ả</w:t>
      </w:r>
      <w:r>
        <w:t>n h</w:t>
      </w:r>
      <w:r>
        <w:t>ồ</w:t>
      </w:r>
      <w:r>
        <w:t>i.</w:t>
      </w:r>
      <w:r>
        <w:br/>
        <w:t>- Admin: Có th</w:t>
      </w:r>
      <w:r>
        <w:t>ể</w:t>
      </w:r>
      <w:r>
        <w:t xml:space="preserve"> truy c</w:t>
      </w:r>
      <w:r>
        <w:t>ậ</w:t>
      </w:r>
      <w:r>
        <w:t>p t</w:t>
      </w:r>
      <w:r>
        <w:t>ấ</w:t>
      </w:r>
      <w:r>
        <w:t>t c</w:t>
      </w:r>
      <w:r>
        <w:t>ả</w:t>
      </w:r>
      <w:r>
        <w:t>, thêm/s</w:t>
      </w:r>
      <w:r>
        <w:t>ử</w:t>
      </w:r>
      <w:r>
        <w:t>a/xóa:</w:t>
      </w:r>
      <w:r>
        <w:br/>
        <w:t xml:space="preserve">    • Ngư</w:t>
      </w:r>
      <w:r>
        <w:t>ờ</w:t>
      </w:r>
      <w:r>
        <w:t>i dùng</w:t>
      </w:r>
      <w:r>
        <w:br/>
        <w:t xml:space="preserve">    • Nh</w:t>
      </w:r>
      <w:r>
        <w:t>ạ</w:t>
      </w:r>
      <w:r>
        <w:t>c c</w:t>
      </w:r>
      <w:r>
        <w:t>ủ</w:t>
      </w:r>
      <w:r>
        <w:t>a ngư</w:t>
      </w:r>
      <w:r>
        <w:t>ờ</w:t>
      </w:r>
      <w:r>
        <w:t>i dùng</w:t>
      </w:r>
      <w:r>
        <w:br/>
        <w:t xml:space="preserve">    • Bài blog (What's New)</w:t>
      </w:r>
      <w:r>
        <w:br/>
        <w:t xml:space="preserve">    • Feedback ngư</w:t>
      </w:r>
      <w:r>
        <w:t>ờ</w:t>
      </w:r>
      <w:r>
        <w:t>i dùng</w:t>
      </w:r>
      <w:r>
        <w:br/>
      </w:r>
    </w:p>
    <w:p w14:paraId="0C1321A2" w14:textId="77777777" w:rsidR="00DE5D09" w:rsidRDefault="00D31777">
      <w:r>
        <w:t>K</w:t>
      </w:r>
      <w:r>
        <w:t>ị</w:t>
      </w:r>
      <w:r>
        <w:t>ch b</w:t>
      </w:r>
      <w:r>
        <w:t>ả</w:t>
      </w:r>
      <w:r>
        <w:t>n này giúp đ</w:t>
      </w:r>
      <w:r>
        <w:t>ị</w:t>
      </w:r>
      <w:r>
        <w:t>nh hư</w:t>
      </w:r>
      <w:r>
        <w:t>ớ</w:t>
      </w:r>
      <w:r>
        <w:t>ng rõ ki</w:t>
      </w:r>
      <w:r>
        <w:t>ế</w:t>
      </w:r>
      <w:r>
        <w:t>n trúc ch</w:t>
      </w:r>
      <w:r>
        <w:t>ứ</w:t>
      </w:r>
      <w:r>
        <w:t>c năng, d</w:t>
      </w:r>
      <w:r>
        <w:t>ữ</w:t>
      </w:r>
      <w:r>
        <w:t xml:space="preserve"> li</w:t>
      </w:r>
      <w:r>
        <w:t>ệ</w:t>
      </w:r>
      <w:r>
        <w:t>u và quy</w:t>
      </w:r>
      <w:r>
        <w:t>ề</w:t>
      </w:r>
      <w:r>
        <w:t>n truy c</w:t>
      </w:r>
      <w:r>
        <w:t>ậ</w:t>
      </w:r>
      <w:r>
        <w:t>p c</w:t>
      </w:r>
      <w:r>
        <w:t>ủ</w:t>
      </w:r>
      <w:r>
        <w:t>a n</w:t>
      </w:r>
      <w:r>
        <w:t>gư</w:t>
      </w:r>
      <w:r>
        <w:t>ờ</w:t>
      </w:r>
      <w:r>
        <w:t>i dùng trên n</w:t>
      </w:r>
      <w:r>
        <w:t>ề</w:t>
      </w:r>
      <w:r>
        <w:t>n t</w:t>
      </w:r>
      <w:r>
        <w:t>ả</w:t>
      </w:r>
      <w:r>
        <w:t>ng Astronaut Music.</w:t>
      </w:r>
    </w:p>
    <w:sectPr w:rsidR="00DE5D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BE0"/>
    <w:rsid w:val="00AA1D8D"/>
    <w:rsid w:val="00B47730"/>
    <w:rsid w:val="00CB0664"/>
    <w:rsid w:val="00D31777"/>
    <w:rsid w:val="00DE5D09"/>
    <w:rsid w:val="00EA39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791E04"/>
  <w14:defaultImageDpi w14:val="300"/>
  <w15:docId w15:val="{A222CD79-9AB7-4909-A5DE-C37CB9AA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6">
    <w:name w:val="Grid Table 4 Accent 6"/>
    <w:basedOn w:val="TableNormal"/>
    <w:uiPriority w:val="49"/>
    <w:rsid w:val="005D7BE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D7BE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299</Words>
  <Characters>1253</Characters>
  <Application>Microsoft Office Word</Application>
  <DocSecurity>0</DocSecurity>
  <Lines>104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Thủy Hoàng</cp:lastModifiedBy>
  <cp:revision>3</cp:revision>
  <dcterms:created xsi:type="dcterms:W3CDTF">2013-12-23T23:15:00Z</dcterms:created>
  <dcterms:modified xsi:type="dcterms:W3CDTF">2025-03-22T16:21:00Z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3d806e74a7585e9ab143995fa5a121b2a800c9c97b69fe2205123ca29a2538e4</vt:lpwstr>
  </property>
</Properties>
</file>